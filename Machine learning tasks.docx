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CodeAlpha Machine Learning Internship Tasks (Simplified)</w:t>
      </w:r>
    </w:p>
    <w:p>
      <w:pPr>
        <w:pStyle w:val="Heading1"/>
      </w:pPr>
      <w:r>
        <w:t>✅ Task 1: Credit Scoring Model</w:t>
      </w:r>
    </w:p>
    <w:p>
      <w:r>
        <w:t>🎯 Objective</w:t>
      </w:r>
    </w:p>
    <w:p>
      <w:r>
        <w:t>Predict whether a person is creditworthy using their past financial data (like income, debts, payment history).</w:t>
      </w:r>
    </w:p>
    <w:p>
      <w:r>
        <w:t>🧠 Concepts Used</w:t>
      </w:r>
    </w:p>
    <w:p>
      <w:pPr>
        <w:pStyle w:val="ListBullet"/>
      </w:pPr>
      <w:r>
        <w:t>- Pandas for handling data</w:t>
      </w:r>
    </w:p>
    <w:p>
      <w:pPr>
        <w:pStyle w:val="ListBullet"/>
      </w:pPr>
      <w:r>
        <w:t>- Scikit-learn for machine learning</w:t>
      </w:r>
    </w:p>
    <w:p>
      <w:pPr>
        <w:pStyle w:val="ListBullet"/>
      </w:pPr>
      <w:r>
        <w:t>- Logistic Regression (simple classifier)</w:t>
      </w:r>
    </w:p>
    <w:p>
      <w:pPr>
        <w:pStyle w:val="ListBullet"/>
      </w:pPr>
      <w:r>
        <w:t>- Evaluation metrics: Accuracy, Precision, Recall</w:t>
      </w:r>
    </w:p>
    <w:p>
      <w:r>
        <w:t>💻 Python Code (Simple Version)</w:t>
      </w:r>
    </w:p>
    <w:p>
      <w:r>
        <w:br/>
        <w:t>**import pandas as pd**</w:t>
        <w:br/>
        <w:t>**from sklearn.model_selection import train_test_split**</w:t>
        <w:br/>
        <w:t>**from sklearn.linear_model import LogisticRegression**</w:t>
        <w:br/>
        <w:t>**from sklearn.metrics import accuracy_score, classification_report**</w:t>
        <w:br/>
        <w:br/>
        <w:t># Load dataset</w:t>
        <w:br/>
        <w:t>**data = pd.read_csv("credit_data.csv")**</w:t>
        <w:br/>
        <w:br/>
        <w:t># Features and Target</w:t>
        <w:br/>
        <w:t>**X = data.drop("Creditworthy", axis=1)**</w:t>
        <w:br/>
        <w:t>**y = data["Creditworthy"]**</w:t>
        <w:br/>
        <w:br/>
        <w:t># Split the data</w:t>
        <w:br/>
        <w:t>**X_train, X_test, y_train, y_test = train_test_split(X, y, test_size=0.2, random_state=1)**</w:t>
        <w:br/>
        <w:br/>
        <w:t># Create and train model</w:t>
        <w:br/>
        <w:t>**model = LogisticRegression()**</w:t>
        <w:br/>
        <w:t>**model.fit(X_train, y_train)**</w:t>
        <w:br/>
        <w:br/>
        <w:t># Predict</w:t>
        <w:br/>
        <w:t>**predictions = model.predict(X_test)**</w:t>
        <w:br/>
        <w:br/>
        <w:t># Results</w:t>
        <w:br/>
        <w:t>**print("Accuracy:", accuracy_score(y_test, predictions))**</w:t>
        <w:br/>
        <w:t>**print(classification_report(y_test, predictions))**</w:t>
        <w:br/>
      </w:r>
    </w:p>
    <w:p>
      <w:r>
        <w:t>📝 Explanation</w:t>
      </w:r>
    </w:p>
    <w:p>
      <w:r>
        <w:t>We used LogisticRegression() as it's simple and best for binary classification. Dataset must include numeric columns and a Creditworthy column (1 = yes, 0 = no). The code splits the data into training and testing sets, trains the model, and shows results.</w:t>
      </w:r>
    </w:p>
    <w:p>
      <w:r>
        <w:t>📁 Suggested Folder Structure</w:t>
      </w:r>
    </w:p>
    <w:p>
      <w:r>
        <w:br/>
        <w:t>CodeAlpha_CreditScoringModel/</w:t>
        <w:br/>
        <w:t>├── credit_scoring.py</w:t>
        <w:br/>
        <w:t>├── credit_data.csv</w:t>
        <w:br/>
        <w:t>├── README.md</w:t>
        <w:br/>
      </w:r>
    </w:p>
    <w:p>
      <w:pPr>
        <w:pStyle w:val="Heading1"/>
      </w:pPr>
      <w:r>
        <w:t>✅ Task 2: Disease Prediction from Medical Data</w:t>
      </w:r>
    </w:p>
    <w:p>
      <w:r>
        <w:t>🎯 Objective</w:t>
      </w:r>
    </w:p>
    <w:p>
      <w:r>
        <w:t>Use patient data (like age, symptoms, test results) to predict the risk of a disease (like diabetes or heart disease).</w:t>
      </w:r>
    </w:p>
    <w:p>
      <w:r>
        <w:t>🧠 Concepts Used</w:t>
      </w:r>
    </w:p>
    <w:p>
      <w:pPr>
        <w:pStyle w:val="ListBullet"/>
      </w:pPr>
      <w:r>
        <w:t>- CSV data handling</w:t>
      </w:r>
    </w:p>
    <w:p>
      <w:pPr>
        <w:pStyle w:val="ListBullet"/>
      </w:pPr>
      <w:r>
        <w:t>- Decision Tree classifier</w:t>
      </w:r>
    </w:p>
    <w:p>
      <w:pPr>
        <w:pStyle w:val="ListBullet"/>
      </w:pPr>
      <w:r>
        <w:t>- Accuracy and basic classification metrics</w:t>
      </w:r>
    </w:p>
    <w:p>
      <w:r>
        <w:t>💻 Python Code (Simple Version)</w:t>
      </w:r>
    </w:p>
    <w:p>
      <w:r>
        <w:br/>
        <w:t>**import pandas as pd**</w:t>
        <w:br/>
        <w:t>**from sklearn.model_selection import train_test_split**</w:t>
        <w:br/>
        <w:t>**from sklearn.tree import DecisionTreeClassifier**</w:t>
        <w:br/>
        <w:t>**from sklearn.metrics import accuracy_score**</w:t>
        <w:br/>
        <w:br/>
        <w:t># Load data</w:t>
        <w:br/>
        <w:t>**data = pd.read_csv("disease_data.csv")**</w:t>
        <w:br/>
        <w:br/>
        <w:t># Features and Target</w:t>
        <w:br/>
        <w:t>**y = data["Disease"]**  # 1 for disease, 0 for no disease</w:t>
        <w:br/>
        <w:t>**X = data.drop("Disease", axis=1)**</w:t>
        <w:br/>
        <w:br/>
        <w:t># Split data</w:t>
        <w:br/>
        <w:t>**X_train, X_test, y_train, y_test = train_test_split(X, y, test_size=0.3, random_state=1)**</w:t>
        <w:br/>
        <w:br/>
        <w:t># Model</w:t>
        <w:br/>
        <w:t>**model = DecisionTreeClassifier()**</w:t>
        <w:br/>
        <w:t>**model.fit(X_train, y_train)**</w:t>
        <w:br/>
        <w:br/>
        <w:t># Predict</w:t>
        <w:br/>
        <w:t>**pred = model.predict(X_test)**</w:t>
        <w:br/>
        <w:t>**print("Accuracy:", accuracy_score(y_test, pred))**</w:t>
        <w:br/>
      </w:r>
    </w:p>
    <w:p>
      <w:r>
        <w:t>📝 Explanation</w:t>
      </w:r>
    </w:p>
    <w:p>
      <w:r>
        <w:t>We use a decision tree because it's easy to understand and works well with medical data. The dataset should have a Disease column with 0 or 1 values. Features can include age, glucose level, etc.</w:t>
      </w:r>
    </w:p>
    <w:p>
      <w:r>
        <w:t>📁 Suggested Folder Structure</w:t>
      </w:r>
    </w:p>
    <w:p>
      <w:r>
        <w:br/>
        <w:t>CodeAlpha_DiseasePrediction/</w:t>
        <w:br/>
        <w:t>├── disease_predictor.py</w:t>
        <w:br/>
        <w:t>├── disease_data.csv</w:t>
        <w:br/>
        <w:t>├── README.md</w:t>
        <w:br/>
      </w:r>
    </w:p>
    <w:p>
      <w:pPr>
        <w:pStyle w:val="Heading1"/>
      </w:pPr>
      <w:r>
        <w:t>✅ Task 3: Handwritten Character Recognition</w:t>
      </w:r>
    </w:p>
    <w:p>
      <w:r>
        <w:t>🎯 Objective</w:t>
      </w:r>
    </w:p>
    <w:p>
      <w:r>
        <w:t>Recognize handwritten digits (0–9) using image data and a basic neural network.</w:t>
      </w:r>
    </w:p>
    <w:p>
      <w:r>
        <w:t>🧠 Concepts Used</w:t>
      </w:r>
    </w:p>
    <w:p>
      <w:pPr>
        <w:pStyle w:val="ListBullet"/>
      </w:pPr>
      <w:r>
        <w:t>- Image data (MNIST dataset)</w:t>
      </w:r>
    </w:p>
    <w:p>
      <w:pPr>
        <w:pStyle w:val="ListBullet"/>
      </w:pPr>
      <w:r>
        <w:t>- Keras (a high-level deep learning library)</w:t>
      </w:r>
    </w:p>
    <w:p>
      <w:pPr>
        <w:pStyle w:val="ListBullet"/>
      </w:pPr>
      <w:r>
        <w:t>- CNN (Convolutional Neural Network)</w:t>
      </w:r>
    </w:p>
    <w:p>
      <w:r>
        <w:t>💻 Python Code (Simple Version)</w:t>
      </w:r>
    </w:p>
    <w:p>
      <w:r>
        <w:br/>
        <w:t>**import tensorflow as tf**</w:t>
        <w:br/>
        <w:t>**from tensorflow.keras.datasets import mnist**</w:t>
        <w:br/>
        <w:t>**from tensorflow.keras.models import Sequential**</w:t>
        <w:br/>
        <w:t>**from tensorflow.keras.layers import Conv2D, MaxPooling2D, Flatten, Dense**</w:t>
        <w:br/>
        <w:t>**from tensorflow.keras.utils import to_categorical**</w:t>
        <w:br/>
        <w:br/>
        <w:t># Load dataset</w:t>
        <w:br/>
        <w:t>**(x_train, y_train), (x_test, y_test) = mnist.load_data()**</w:t>
        <w:br/>
        <w:br/>
        <w:t># Reshape and normalize</w:t>
        <w:br/>
        <w:t>**x_train = x_train.reshape(-1, 28, 28, 1) / 255.0**</w:t>
        <w:br/>
        <w:t>**x_test = x_test.reshape(-1, 28, 28, 1) / 255.0**</w:t>
        <w:br/>
        <w:br/>
        <w:t># One-hot encoding</w:t>
        <w:br/>
        <w:t>**y_train = to_categorical(y_train)**</w:t>
        <w:br/>
        <w:t>**y_test = to_categorical(y_test)**</w:t>
        <w:br/>
        <w:br/>
        <w:t># Build model</w:t>
        <w:br/>
        <w:t>**model = Sequential([</w:t>
        <w:br/>
        <w:t xml:space="preserve">    Conv2D(32, (3, 3), activation='relu', input_shape=(28, 28, 1)),</w:t>
        <w:br/>
        <w:t xml:space="preserve">    MaxPooling2D(2, 2),</w:t>
        <w:br/>
        <w:t xml:space="preserve">    Flatten(),</w:t>
        <w:br/>
        <w:t xml:space="preserve">    Dense(64, activation='relu'),</w:t>
        <w:br/>
        <w:t xml:space="preserve">    Dense(10, activation='softmax')</w:t>
        <w:br/>
        <w:t>])**</w:t>
        <w:br/>
        <w:br/>
        <w:t>**model.compile(optimizer='adam', loss='categorical_crossentropy', metrics=['accuracy'])**</w:t>
        <w:br/>
        <w:t>**model.fit(x_train, y_train, epochs=5, validation_data=(x_test, y_test))**</w:t>
        <w:br/>
      </w:r>
    </w:p>
    <w:p>
      <w:r>
        <w:t>📝 Explanation</w:t>
      </w:r>
    </w:p>
    <w:p>
      <w:r>
        <w:t>We use the MNIST dataset which is built-in in Keras. The CNN architecture is kept simple: one conv layer, pooling, flatten, and two dense layers. It trains in just a few minutes on a basic laptop.</w:t>
      </w:r>
    </w:p>
    <w:p>
      <w:r>
        <w:t>📁 Suggested Folder Structure</w:t>
      </w:r>
    </w:p>
    <w:p>
      <w:r>
        <w:br/>
        <w:t>CodeAlpha_HandwrittenRecognition/</w:t>
        <w:br/>
        <w:t>├── digit_recognizer.py</w:t>
        <w:br/>
        <w:t>├── README.md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